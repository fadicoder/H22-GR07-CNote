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ind w:left="0"/>
      </w:pPr>
      <w:r/>
      <w:r>
        <w:t>jhgfd</w:t>
      </w:r>
      <w:r/>
    </w:p>
    <w:p>
      <w:pPr>
        <w:ind w:left="0"/>
      </w:pPr>
      <w:r/>
      <w:r>
        <w:t>auteur: yanis123</w:t>
      </w:r>
      <w:r/>
    </w:p>
    <w:p>
      <w:pPr>
        <w:ind w:left="0"/>
      </w:pPr>
      <w:r/>
      <w:r>
        <w:t>ryujrtjrtyju47u</w:t>
      </w:r>
      <w:r>
        <w:t xml:space="preserve"> </w:t>
      </w:r>
      <w:r/>
    </w:p>
    <w:p>
      <w:r/>
    </w:p>
    <w:p>
      <w:pPr>
        <w:ind w:left="0"/>
      </w:pPr>
      <w:r/>
      <w:r>
        <w:t>8pioyutytrseeteyyui</w:t>
      </w:r>
      <w:r>
        <w:t xml:space="preserve"> </w:t>
      </w:r>
      <w:r/>
    </w:p>
    <w:p>
      <w:r/>
    </w:p>
    <w:p>
      <w:pPr>
        <w:ind w:left="0"/>
      </w:pPr>
      <w:r/>
      <w:r>
        <w:t>9olyituyjtnrythrtyh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