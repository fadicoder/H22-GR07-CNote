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ind w:left="0"/>
      </w:pPr>
      <w:r/>
      <w:r>
        <w:t>hrw</w:t>
      </w:r>
      <w:r/>
    </w:p>
    <w:p>
      <w:pPr>
        <w:ind w:left="0"/>
      </w:pPr>
      <w:r/>
      <w:r>
        <w:t>auteur: yanis123</w:t>
      </w:r>
      <w:r/>
    </w:p>
    <w:p>
      <w:pPr>
        <w:ind w:left="0"/>
      </w:pPr>
      <w:r/>
      <w:r>
        <w:t>sdfgsdgdsgf</w:t>
      </w:r>
      <w:r>
        <w:t>@&amp;%*</w:t>
      </w:r>
      <w:r/>
    </w:p>
    <w:p>
      <w:r/>
    </w:p>
    <w:p>
      <w:pPr>
        <w:ind w:left="0"/>
      </w:pPr>
      <w:r/>
      <w:r>
        <w:t>dfgsdgsdgsdg</w:t>
      </w:r>
      <w:r>
        <w:t>@&amp;%*</w:t>
      </w:r>
      <w:r/>
    </w:p>
    <w:p>
      <w:r/>
    </w:p>
    <w:p>
      <w:pPr>
        <w:ind w:left="0"/>
      </w:pPr>
      <w:r/>
      <w:r>
        <w:t>sdfgsdgsdgsdfg</w:t>
      </w:r>
      <w:r>
        <w:t>@&amp;%*@&amp;%*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