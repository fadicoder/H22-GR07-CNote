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pPr>
        <w:ind w:left="0"/>
      </w:pPr>
      <w:r/>
      <w:r>
        <w:t>test4</w:t>
      </w:r>
      <w:r/>
    </w:p>
    <w:p>
      <w:pPr>
        <w:ind w:left="0"/>
      </w:pPr>
      <w:r/>
      <w:r>
        <w:t>auteur: yanis123</w:t>
      </w:r>
      <w:r/>
    </w:p>
    <w:p>
      <w:pPr>
        <w:ind w:left="0"/>
      </w:pPr>
      <w:r/>
      <w:r>
        <w:t>qwe</w:t>
      </w:r>
      <w:r>
        <w:t xml:space="preserve"> </w:t>
      </w:r>
      <w:r/>
    </w:p>
    <w:p>
      <w:r/>
    </w:p>
    <w:p>
      <w:pPr>
        <w:ind w:left="0"/>
      </w:pPr>
      <w:r/>
      <w:r>
        <w:t>qwe</w:t>
      </w:r>
      <w:r>
        <w:t xml:space="preserve"> </w:t>
      </w:r>
      <w:r/>
    </w:p>
    <w:p>
      <w:r/>
    </w:p>
    <w:p>
      <w:pPr>
        <w:ind w:left="0"/>
      </w:pPr>
      <w:r/>
      <w:r>
        <w:t>qwe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