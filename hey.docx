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ind w:left="0"/>
      </w:pPr>
      <w:r/>
      <w:r>
        <w:t>hey</w:t>
      </w:r>
      <w:r/>
    </w:p>
    <w:p>
      <w:pPr>
        <w:ind w:left="0"/>
      </w:pPr>
      <w:r/>
      <w:r>
        <w:t>auteur: yanis123</w:t>
      </w:r>
      <w:r/>
    </w:p>
    <w:p>
      <w:pPr>
        <w:ind w:left="0"/>
      </w:pPr>
      <w:r/>
      <w:r>
        <w:t>dfgdfgdfgdfg</w:t>
      </w:r>
      <w:r>
        <w:t>@&amp;%*</w:t>
      </w:r>
      <w:r/>
    </w:p>
    <w:p>
      <w:r/>
    </w:p>
    <w:p>
      <w:pPr>
        <w:ind w:left="0"/>
      </w:pPr>
      <w:r/>
      <w:r>
        <w:t>gfhjgfdgdgdg</w:t>
      </w:r>
      <w:r>
        <w:t>@&amp;%*</w:t>
      </w:r>
      <w:r/>
    </w:p>
    <w:p>
      <w:r/>
    </w:p>
    <w:p>
      <w:pPr>
        <w:ind w:left="0"/>
      </w:pPr>
      <w:r/>
      <w:r>
        <w:t>dfgdfgdgdfgdgdfgdfg</w:t>
      </w:r>
      <w:r>
        <w:t>@&amp;%*@&amp;%*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