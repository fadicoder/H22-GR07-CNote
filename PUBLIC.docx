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</w:p>
    <w:p>
      <w:r/>
    </w:p>
    <w:p>
      <w:pPr>
        <w:ind w:left="0"/>
      </w:pPr>
      <w:r/>
      <w:r>
        <w:t>PUBLIC</w:t>
      </w:r>
      <w:r>
        <w:t xml:space="preserve"> </w:t>
      </w:r>
      <w:r/>
    </w:p>
    <w:p>
      <w:r/>
    </w:p>
    <w:p>
      <w:pPr>
        <w:ind w:left="0"/>
      </w:pPr>
      <w:r>
        <w:br/>
      </w:r>
      <w:r>
        <w:t xml:space="preserve"> </w:t>
      </w:r>
      <w:r/>
    </w:p>
    <w:p>
      <w:r/>
    </w:p>
    <w:p>
      <w:pPr>
        <w:ind w:left="0"/>
      </w:pPr>
      <w:r/>
      <w:r>
        <w:t>HTML</w:t>
      </w:r>
      <w:r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